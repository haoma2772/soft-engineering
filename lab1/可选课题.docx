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76A4" w14:textId="7B80D498" w:rsidR="00AB27F9" w:rsidRP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1</w:t>
      </w:r>
      <w:r w:rsidRPr="00AB27F9">
        <w:rPr>
          <w:sz w:val="24"/>
          <w:lang w:eastAsia="zh-CN"/>
        </w:rPr>
        <w:t>、人才招聘系统</w:t>
      </w:r>
    </w:p>
    <w:p w14:paraId="5D1B1BDA" w14:textId="77777777" w:rsidR="00AB27F9" w:rsidRDefault="00AB27F9" w:rsidP="00AB27F9">
      <w:pPr>
        <w:rPr>
          <w:sz w:val="24"/>
          <w:lang w:eastAsia="zh-CN"/>
        </w:rPr>
      </w:pPr>
    </w:p>
    <w:p w14:paraId="30F8176B" w14:textId="3C4FD13E" w:rsidR="00AB27F9" w:rsidRP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人才招聘系统由个人用户模块，企业用户模块以及管理员模块三大部分组成。</w:t>
      </w:r>
    </w:p>
    <w:p w14:paraId="38A73625" w14:textId="77777777" w:rsidR="00AB27F9" w:rsidRP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（</w:t>
      </w:r>
      <w:r w:rsidRPr="00AB27F9">
        <w:rPr>
          <w:sz w:val="24"/>
          <w:lang w:eastAsia="zh-CN"/>
        </w:rPr>
        <w:t>1</w:t>
      </w:r>
      <w:r w:rsidRPr="00AB27F9">
        <w:rPr>
          <w:sz w:val="24"/>
          <w:lang w:eastAsia="zh-CN"/>
        </w:rPr>
        <w:t>）个人用户模块：该模块包括简历修改，用户个人信息管理，职位查询，求职管理，密码设置与退出等。</w:t>
      </w:r>
    </w:p>
    <w:p w14:paraId="01D4EDDB" w14:textId="77777777" w:rsidR="00AB27F9" w:rsidRP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（</w:t>
      </w:r>
      <w:r w:rsidRPr="00AB27F9">
        <w:rPr>
          <w:sz w:val="24"/>
          <w:lang w:eastAsia="zh-CN"/>
        </w:rPr>
        <w:t>2</w:t>
      </w:r>
      <w:r w:rsidRPr="00AB27F9">
        <w:rPr>
          <w:sz w:val="24"/>
          <w:lang w:eastAsia="zh-CN"/>
        </w:rPr>
        <w:t>）企业用户模块，该模块主要包括企业信息管理，岗位信息管理，人才查询，密码设置与退出等。</w:t>
      </w:r>
    </w:p>
    <w:p w14:paraId="60B597D0" w14:textId="40E0EDE2" w:rsid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（</w:t>
      </w:r>
      <w:r w:rsidRPr="00AB27F9">
        <w:rPr>
          <w:sz w:val="24"/>
          <w:lang w:eastAsia="zh-CN"/>
        </w:rPr>
        <w:t>3</w:t>
      </w:r>
      <w:r w:rsidRPr="00AB27F9">
        <w:rPr>
          <w:sz w:val="24"/>
          <w:lang w:eastAsia="zh-CN"/>
        </w:rPr>
        <w:t>）客服管理人员模块，该模块主要包括会员审核管理，留言管理，密码设置与退出等。</w:t>
      </w:r>
    </w:p>
    <w:p w14:paraId="1012DCB5" w14:textId="3EA9D662" w:rsidR="00AB27F9" w:rsidRDefault="00AB27F9" w:rsidP="00AB27F9">
      <w:pPr>
        <w:rPr>
          <w:sz w:val="24"/>
          <w:lang w:eastAsia="zh-CN"/>
        </w:rPr>
      </w:pPr>
    </w:p>
    <w:p w14:paraId="4A4D116A" w14:textId="0CF54958" w:rsidR="00AB27F9" w:rsidRPr="00AB27F9" w:rsidRDefault="003C1A1E" w:rsidP="00AB27F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</w:t>
      </w:r>
      <w:r w:rsidR="00AB27F9" w:rsidRPr="00AB27F9">
        <w:rPr>
          <w:sz w:val="24"/>
          <w:lang w:eastAsia="zh-CN"/>
        </w:rPr>
        <w:t>、物流系统</w:t>
      </w:r>
      <w:r w:rsidR="00594014">
        <w:rPr>
          <w:rFonts w:hint="eastAsia"/>
          <w:sz w:val="24"/>
          <w:lang w:eastAsia="zh-CN"/>
        </w:rPr>
        <w:t xml:space="preserve"> </w:t>
      </w:r>
    </w:p>
    <w:p w14:paraId="39CA29EF" w14:textId="77777777" w:rsidR="00AB27F9" w:rsidRDefault="00AB27F9" w:rsidP="00AB27F9">
      <w:pPr>
        <w:rPr>
          <w:sz w:val="24"/>
          <w:lang w:eastAsia="zh-CN"/>
        </w:rPr>
      </w:pPr>
    </w:p>
    <w:p w14:paraId="21DE1FE3" w14:textId="1FA28B63" w:rsidR="00AB27F9" w:rsidRP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实现物流公司各分公司的协同工作，系统主要实现</w:t>
      </w:r>
    </w:p>
    <w:p w14:paraId="617A14B7" w14:textId="555918F5" w:rsidR="00AB27F9" w:rsidRP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（</w:t>
      </w:r>
      <w:r w:rsidRPr="00AB27F9">
        <w:rPr>
          <w:sz w:val="24"/>
          <w:lang w:eastAsia="zh-CN"/>
        </w:rPr>
        <w:t>1</w:t>
      </w:r>
      <w:r w:rsidRPr="00AB27F9">
        <w:rPr>
          <w:sz w:val="24"/>
          <w:lang w:eastAsia="zh-CN"/>
        </w:rPr>
        <w:t>）收件管理：实现</w:t>
      </w:r>
      <w:r w:rsidRPr="00AB27F9">
        <w:rPr>
          <w:sz w:val="24"/>
          <w:lang w:eastAsia="zh-CN"/>
        </w:rPr>
        <w:t>2</w:t>
      </w:r>
      <w:r w:rsidRPr="00AB27F9">
        <w:rPr>
          <w:sz w:val="24"/>
          <w:lang w:eastAsia="zh-CN"/>
        </w:rPr>
        <w:t>个功能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fldChar w:fldCharType="begin"/>
      </w:r>
      <w:r>
        <w:rPr>
          <w:sz w:val="24"/>
          <w:lang w:eastAsia="zh-CN"/>
        </w:rPr>
        <w:instrText xml:space="preserve"> </w:instrText>
      </w:r>
      <w:r>
        <w:rPr>
          <w:rFonts w:hint="eastAsia"/>
          <w:sz w:val="24"/>
          <w:lang w:eastAsia="zh-CN"/>
        </w:rPr>
        <w:instrText>= 1 \* GB3</w:instrText>
      </w:r>
      <w:r>
        <w:rPr>
          <w:sz w:val="24"/>
          <w:lang w:eastAsia="zh-CN"/>
        </w:rPr>
        <w:instrText xml:space="preserve"> </w:instrText>
      </w:r>
      <w:r>
        <w:rPr>
          <w:sz w:val="24"/>
          <w:lang w:eastAsia="zh-CN"/>
        </w:rPr>
        <w:fldChar w:fldCharType="separate"/>
      </w:r>
      <w:r>
        <w:rPr>
          <w:rFonts w:hint="eastAsia"/>
          <w:noProof/>
          <w:sz w:val="24"/>
          <w:lang w:eastAsia="zh-CN"/>
        </w:rPr>
        <w:t>①</w:t>
      </w:r>
      <w:r>
        <w:rPr>
          <w:sz w:val="24"/>
          <w:lang w:eastAsia="zh-CN"/>
        </w:rPr>
        <w:fldChar w:fldCharType="end"/>
      </w:r>
      <w:r>
        <w:rPr>
          <w:rFonts w:hint="eastAsia"/>
          <w:sz w:val="24"/>
          <w:lang w:eastAsia="zh-CN"/>
        </w:rPr>
        <w:t>-</w:t>
      </w:r>
      <w:r w:rsidRPr="00AB27F9">
        <w:rPr>
          <w:sz w:val="24"/>
          <w:lang w:eastAsia="zh-CN"/>
        </w:rPr>
        <w:t>收件登陆，区县营业点生成标示码贴在邮件上，标示内容记录寄件人、电话和地址、收件人、电话和地址等信息；</w:t>
      </w:r>
      <w:r>
        <w:rPr>
          <w:sz w:val="24"/>
          <w:lang w:eastAsia="zh-CN"/>
        </w:rPr>
        <w:fldChar w:fldCharType="begin"/>
      </w:r>
      <w:r>
        <w:rPr>
          <w:sz w:val="24"/>
          <w:lang w:eastAsia="zh-CN"/>
        </w:rPr>
        <w:instrText xml:space="preserve"> </w:instrText>
      </w:r>
      <w:r>
        <w:rPr>
          <w:rFonts w:hint="eastAsia"/>
          <w:sz w:val="24"/>
          <w:lang w:eastAsia="zh-CN"/>
        </w:rPr>
        <w:instrText>= 2 \* GB3</w:instrText>
      </w:r>
      <w:r>
        <w:rPr>
          <w:sz w:val="24"/>
          <w:lang w:eastAsia="zh-CN"/>
        </w:rPr>
        <w:instrText xml:space="preserve"> </w:instrText>
      </w:r>
      <w:r>
        <w:rPr>
          <w:sz w:val="24"/>
          <w:lang w:eastAsia="zh-CN"/>
        </w:rPr>
        <w:fldChar w:fldCharType="separate"/>
      </w:r>
      <w:r>
        <w:rPr>
          <w:rFonts w:hint="eastAsia"/>
          <w:noProof/>
          <w:sz w:val="24"/>
          <w:lang w:eastAsia="zh-CN"/>
        </w:rPr>
        <w:t>②</w:t>
      </w:r>
      <w:r>
        <w:rPr>
          <w:sz w:val="24"/>
          <w:lang w:eastAsia="zh-CN"/>
        </w:rPr>
        <w:fldChar w:fldCharType="end"/>
      </w:r>
      <w:r>
        <w:rPr>
          <w:rFonts w:hint="eastAsia"/>
          <w:sz w:val="24"/>
          <w:lang w:eastAsia="zh-CN"/>
        </w:rPr>
        <w:t>-</w:t>
      </w:r>
      <w:r w:rsidRPr="00AB27F9">
        <w:rPr>
          <w:sz w:val="24"/>
          <w:lang w:eastAsia="zh-CN"/>
        </w:rPr>
        <w:t>邮件按目的地分拣，目的地按省份进行分类，对热门的城市，如</w:t>
      </w:r>
      <w:r w:rsidR="001F5175">
        <w:rPr>
          <w:rFonts w:hint="eastAsia"/>
          <w:sz w:val="24"/>
          <w:lang w:eastAsia="zh-CN"/>
        </w:rPr>
        <w:t>青岛</w:t>
      </w:r>
      <w:r w:rsidR="001F5175" w:rsidRPr="00AB27F9">
        <w:rPr>
          <w:sz w:val="24"/>
          <w:lang w:eastAsia="zh-CN"/>
        </w:rPr>
        <w:t>、</w:t>
      </w:r>
      <w:r w:rsidR="001F5175">
        <w:rPr>
          <w:rFonts w:hint="eastAsia"/>
          <w:sz w:val="24"/>
          <w:lang w:eastAsia="zh-CN"/>
        </w:rPr>
        <w:t>北京</w:t>
      </w:r>
      <w:r w:rsidR="001F5175" w:rsidRPr="00AB27F9">
        <w:rPr>
          <w:sz w:val="24"/>
          <w:lang w:eastAsia="zh-CN"/>
        </w:rPr>
        <w:t>、</w:t>
      </w:r>
      <w:r w:rsidR="001F5175">
        <w:rPr>
          <w:rFonts w:hint="eastAsia"/>
          <w:sz w:val="24"/>
          <w:lang w:eastAsia="zh-CN"/>
        </w:rPr>
        <w:t>上海</w:t>
      </w:r>
      <w:r w:rsidR="001F5175" w:rsidRPr="00AB27F9">
        <w:rPr>
          <w:sz w:val="24"/>
          <w:lang w:eastAsia="zh-CN"/>
        </w:rPr>
        <w:t>、</w:t>
      </w:r>
      <w:r w:rsidR="001F5175">
        <w:rPr>
          <w:rFonts w:hint="eastAsia"/>
          <w:sz w:val="24"/>
          <w:lang w:eastAsia="zh-CN"/>
        </w:rPr>
        <w:t>广州</w:t>
      </w:r>
      <w:r w:rsidR="001F5175" w:rsidRPr="00AB27F9">
        <w:rPr>
          <w:sz w:val="24"/>
          <w:lang w:eastAsia="zh-CN"/>
        </w:rPr>
        <w:t>、</w:t>
      </w:r>
      <w:r w:rsidR="001F5175">
        <w:rPr>
          <w:rFonts w:hint="eastAsia"/>
          <w:sz w:val="24"/>
          <w:lang w:eastAsia="zh-CN"/>
        </w:rPr>
        <w:t>杭州</w:t>
      </w:r>
      <w:r w:rsidR="001F5175" w:rsidRPr="00AB27F9">
        <w:rPr>
          <w:sz w:val="24"/>
          <w:lang w:eastAsia="zh-CN"/>
        </w:rPr>
        <w:t>、</w:t>
      </w:r>
      <w:r w:rsidR="001F5175">
        <w:rPr>
          <w:rFonts w:hint="eastAsia"/>
          <w:sz w:val="24"/>
          <w:lang w:eastAsia="zh-CN"/>
        </w:rPr>
        <w:t>南京</w:t>
      </w:r>
      <w:r w:rsidR="001F5175" w:rsidRPr="00AB27F9">
        <w:rPr>
          <w:sz w:val="24"/>
          <w:lang w:eastAsia="zh-CN"/>
        </w:rPr>
        <w:t>、</w:t>
      </w:r>
      <w:r w:rsidRPr="00AB27F9">
        <w:rPr>
          <w:sz w:val="24"/>
          <w:lang w:eastAsia="zh-CN"/>
        </w:rPr>
        <w:t>深圳</w:t>
      </w:r>
      <w:bookmarkStart w:id="0" w:name="_Hlk128120442"/>
      <w:r w:rsidRPr="00AB27F9">
        <w:rPr>
          <w:sz w:val="24"/>
          <w:lang w:eastAsia="zh-CN"/>
        </w:rPr>
        <w:t>、</w:t>
      </w:r>
      <w:bookmarkEnd w:id="0"/>
      <w:r w:rsidRPr="00AB27F9">
        <w:rPr>
          <w:sz w:val="24"/>
          <w:lang w:eastAsia="zh-CN"/>
        </w:rPr>
        <w:t>宁波、厦门</w:t>
      </w:r>
      <w:r w:rsidR="001F5175">
        <w:rPr>
          <w:rFonts w:hint="eastAsia"/>
          <w:sz w:val="24"/>
          <w:lang w:eastAsia="zh-CN"/>
        </w:rPr>
        <w:t>等</w:t>
      </w:r>
      <w:r w:rsidRPr="00AB27F9">
        <w:rPr>
          <w:sz w:val="24"/>
          <w:lang w:eastAsia="zh-CN"/>
        </w:rPr>
        <w:t>则单独进行分类。相同目的地的邮件装袋后送到省分公司分拣中心；</w:t>
      </w:r>
    </w:p>
    <w:p w14:paraId="237994BD" w14:textId="77777777" w:rsidR="00AB27F9" w:rsidRP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（</w:t>
      </w:r>
      <w:r w:rsidRPr="00AB27F9">
        <w:rPr>
          <w:sz w:val="24"/>
          <w:lang w:eastAsia="zh-CN"/>
        </w:rPr>
        <w:t>2</w:t>
      </w:r>
      <w:r w:rsidRPr="00AB27F9">
        <w:rPr>
          <w:sz w:val="24"/>
          <w:lang w:eastAsia="zh-CN"/>
        </w:rPr>
        <w:t>）运输管理：不同营业点的邮件在省分公司分拣中心按运输要求重新进行分拣，相同地级市的邮件装入专用邮袋、同一运输线路上的不同地级市的邮袋装入同一个集装箱，当然邮件过多，可以装入多个邮袋和集装箱，根据不同的运输工具，装车运输；</w:t>
      </w:r>
    </w:p>
    <w:p w14:paraId="0A4BCB7D" w14:textId="04D3363E" w:rsidR="00AB27F9" w:rsidRP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（</w:t>
      </w:r>
      <w:r w:rsidRPr="00AB27F9">
        <w:rPr>
          <w:sz w:val="24"/>
          <w:lang w:eastAsia="zh-CN"/>
        </w:rPr>
        <w:t>3</w:t>
      </w:r>
      <w:r w:rsidRPr="00AB27F9">
        <w:rPr>
          <w:sz w:val="24"/>
          <w:lang w:eastAsia="zh-CN"/>
        </w:rPr>
        <w:t>）投递管理：实现</w:t>
      </w:r>
      <w:r w:rsidRPr="00AB27F9">
        <w:rPr>
          <w:sz w:val="24"/>
          <w:lang w:eastAsia="zh-CN"/>
        </w:rPr>
        <w:t>2</w:t>
      </w:r>
      <w:r w:rsidRPr="00AB27F9">
        <w:rPr>
          <w:sz w:val="24"/>
          <w:lang w:eastAsia="zh-CN"/>
        </w:rPr>
        <w:t>个功能</w:t>
      </w:r>
      <w:r>
        <w:rPr>
          <w:rFonts w:hint="eastAsia"/>
          <w:sz w:val="24"/>
          <w:lang w:eastAsia="zh-CN"/>
        </w:rPr>
        <w:t>：</w:t>
      </w:r>
      <w:r>
        <w:rPr>
          <w:sz w:val="24"/>
          <w:lang w:eastAsia="zh-CN"/>
        </w:rPr>
        <w:fldChar w:fldCharType="begin"/>
      </w:r>
      <w:r>
        <w:rPr>
          <w:sz w:val="24"/>
          <w:lang w:eastAsia="zh-CN"/>
        </w:rPr>
        <w:instrText xml:space="preserve"> </w:instrText>
      </w:r>
      <w:r>
        <w:rPr>
          <w:rFonts w:hint="eastAsia"/>
          <w:sz w:val="24"/>
          <w:lang w:eastAsia="zh-CN"/>
        </w:rPr>
        <w:instrText>= 1 \* GB3</w:instrText>
      </w:r>
      <w:r>
        <w:rPr>
          <w:sz w:val="24"/>
          <w:lang w:eastAsia="zh-CN"/>
        </w:rPr>
        <w:instrText xml:space="preserve"> </w:instrText>
      </w:r>
      <w:r>
        <w:rPr>
          <w:sz w:val="24"/>
          <w:lang w:eastAsia="zh-CN"/>
        </w:rPr>
        <w:fldChar w:fldCharType="separate"/>
      </w:r>
      <w:r>
        <w:rPr>
          <w:rFonts w:hint="eastAsia"/>
          <w:noProof/>
          <w:sz w:val="24"/>
          <w:lang w:eastAsia="zh-CN"/>
        </w:rPr>
        <w:t>①</w:t>
      </w:r>
      <w:r>
        <w:rPr>
          <w:sz w:val="24"/>
          <w:lang w:eastAsia="zh-CN"/>
        </w:rPr>
        <w:fldChar w:fldCharType="end"/>
      </w:r>
      <w:r>
        <w:rPr>
          <w:rFonts w:hint="eastAsia"/>
          <w:sz w:val="24"/>
          <w:lang w:eastAsia="zh-CN"/>
        </w:rPr>
        <w:t>-</w:t>
      </w:r>
      <w:r w:rsidRPr="00AB27F9">
        <w:rPr>
          <w:sz w:val="24"/>
          <w:lang w:eastAsia="zh-CN"/>
        </w:rPr>
        <w:t>分拣管理：将集装箱内或邮袋内的邮件按县和区重新分拣，装袋后送到区县营业点</w:t>
      </w:r>
      <w:r>
        <w:rPr>
          <w:rFonts w:hint="eastAsia"/>
          <w:sz w:val="24"/>
          <w:lang w:eastAsia="zh-CN"/>
        </w:rPr>
        <w:t>；</w:t>
      </w:r>
      <w:r>
        <w:rPr>
          <w:sz w:val="24"/>
          <w:lang w:eastAsia="zh-CN"/>
        </w:rPr>
        <w:fldChar w:fldCharType="begin"/>
      </w:r>
      <w:r>
        <w:rPr>
          <w:sz w:val="24"/>
          <w:lang w:eastAsia="zh-CN"/>
        </w:rPr>
        <w:instrText xml:space="preserve"> </w:instrText>
      </w:r>
      <w:r>
        <w:rPr>
          <w:rFonts w:hint="eastAsia"/>
          <w:sz w:val="24"/>
          <w:lang w:eastAsia="zh-CN"/>
        </w:rPr>
        <w:instrText>= 2 \* GB3</w:instrText>
      </w:r>
      <w:r>
        <w:rPr>
          <w:sz w:val="24"/>
          <w:lang w:eastAsia="zh-CN"/>
        </w:rPr>
        <w:instrText xml:space="preserve"> </w:instrText>
      </w:r>
      <w:r>
        <w:rPr>
          <w:sz w:val="24"/>
          <w:lang w:eastAsia="zh-CN"/>
        </w:rPr>
        <w:fldChar w:fldCharType="separate"/>
      </w:r>
      <w:r>
        <w:rPr>
          <w:rFonts w:hint="eastAsia"/>
          <w:noProof/>
          <w:sz w:val="24"/>
          <w:lang w:eastAsia="zh-CN"/>
        </w:rPr>
        <w:t>②</w:t>
      </w:r>
      <w:r>
        <w:rPr>
          <w:sz w:val="24"/>
          <w:lang w:eastAsia="zh-CN"/>
        </w:rPr>
        <w:fldChar w:fldCharType="end"/>
      </w:r>
      <w:r>
        <w:rPr>
          <w:rFonts w:hint="eastAsia"/>
          <w:sz w:val="24"/>
          <w:lang w:eastAsia="zh-CN"/>
        </w:rPr>
        <w:t>-</w:t>
      </w:r>
      <w:r w:rsidRPr="00AB27F9">
        <w:rPr>
          <w:sz w:val="24"/>
          <w:lang w:eastAsia="zh-CN"/>
        </w:rPr>
        <w:t>投递管理：区县营业点将邮件按投递路线重新分拣并进行投递。</w:t>
      </w:r>
    </w:p>
    <w:p w14:paraId="36665536" w14:textId="0EDFC0C7" w:rsid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（</w:t>
      </w:r>
      <w:r w:rsidRPr="00AB27F9">
        <w:rPr>
          <w:sz w:val="24"/>
          <w:lang w:eastAsia="zh-CN"/>
        </w:rPr>
        <w:t>4</w:t>
      </w:r>
      <w:r w:rsidRPr="00AB27F9">
        <w:rPr>
          <w:sz w:val="24"/>
          <w:lang w:eastAsia="zh-CN"/>
        </w:rPr>
        <w:t>）物流信息实时查询等功能</w:t>
      </w:r>
      <w:r>
        <w:rPr>
          <w:rFonts w:hint="eastAsia"/>
          <w:sz w:val="24"/>
          <w:lang w:eastAsia="zh-CN"/>
        </w:rPr>
        <w:t>；</w:t>
      </w:r>
    </w:p>
    <w:p w14:paraId="18CA3010" w14:textId="03600968" w:rsid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（</w:t>
      </w:r>
      <w:r w:rsidRPr="00AB27F9">
        <w:rPr>
          <w:sz w:val="24"/>
          <w:lang w:eastAsia="zh-CN"/>
        </w:rPr>
        <w:t>5</w:t>
      </w:r>
      <w:r w:rsidRPr="00AB27F9">
        <w:rPr>
          <w:sz w:val="24"/>
          <w:lang w:eastAsia="zh-CN"/>
        </w:rPr>
        <w:t>）员工管理，权限分配。</w:t>
      </w:r>
    </w:p>
    <w:p w14:paraId="16558139" w14:textId="694B2226" w:rsidR="00AB27F9" w:rsidRDefault="00AB27F9" w:rsidP="00AB27F9">
      <w:pPr>
        <w:rPr>
          <w:sz w:val="24"/>
          <w:lang w:eastAsia="zh-CN"/>
        </w:rPr>
      </w:pPr>
    </w:p>
    <w:p w14:paraId="37840F9C" w14:textId="02A4AAA3" w:rsid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3</w:t>
      </w:r>
      <w:r w:rsidRPr="00AB27F9">
        <w:rPr>
          <w:sz w:val="24"/>
          <w:lang w:eastAsia="zh-CN"/>
        </w:rPr>
        <w:t>、校园卡管理系统</w:t>
      </w:r>
    </w:p>
    <w:p w14:paraId="0232E95D" w14:textId="77777777" w:rsidR="00AB27F9" w:rsidRPr="00AB27F9" w:rsidRDefault="00AB27F9" w:rsidP="00AB27F9">
      <w:pPr>
        <w:rPr>
          <w:rFonts w:hint="eastAsia"/>
          <w:sz w:val="24"/>
          <w:lang w:eastAsia="zh-CN"/>
        </w:rPr>
      </w:pPr>
    </w:p>
    <w:p w14:paraId="60579E60" w14:textId="77777777" w:rsidR="00AB27F9" w:rsidRP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针对校内通用的校园卡需要统一管理这一需求而推出。通过这个程序，可以较为方便地实现用户的登陆以及个人信息的查询更改等服务，同时管理员将以特定的帐号登陆，实现对所有用户信息及账户信息的管理。要求</w:t>
      </w:r>
    </w:p>
    <w:p w14:paraId="1C63BD64" w14:textId="762F4676" w:rsid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（</w:t>
      </w:r>
      <w:r w:rsidRPr="00AB27F9">
        <w:rPr>
          <w:sz w:val="24"/>
          <w:lang w:eastAsia="zh-CN"/>
        </w:rPr>
        <w:t>1</w:t>
      </w:r>
      <w:r w:rsidRPr="00AB27F9">
        <w:rPr>
          <w:sz w:val="24"/>
          <w:lang w:eastAsia="zh-CN"/>
        </w:rPr>
        <w:t>）以用户身份登陆可查询个人信息，并对相关信息作出修改，提交后新信息将写入数据库，取代原有信息。可查询个人的帐户信息，包括帐户余额、今日消费、末次充值情况等。可实现网上充值，通过与银行卡的连接，只要用户输入正确密码，即可从银行卡往校园卡转帐，同时帐户信息中末次充值情况将自动更新。可修改个人的登陆信息，对登陆密码作出修改。</w:t>
      </w:r>
    </w:p>
    <w:p w14:paraId="0EAF1E1E" w14:textId="77777777" w:rsidR="00AB27F9" w:rsidRPr="00AB27F9" w:rsidRDefault="00AB27F9" w:rsidP="00AB27F9">
      <w:pPr>
        <w:rPr>
          <w:rFonts w:hint="eastAsia"/>
          <w:sz w:val="24"/>
          <w:lang w:eastAsia="zh-CN"/>
        </w:rPr>
      </w:pPr>
    </w:p>
    <w:p w14:paraId="39656A1D" w14:textId="1E883FC8" w:rsid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（</w:t>
      </w:r>
      <w:r w:rsidRPr="00AB27F9">
        <w:rPr>
          <w:sz w:val="24"/>
          <w:lang w:eastAsia="zh-CN"/>
        </w:rPr>
        <w:t>2</w:t>
      </w:r>
      <w:r w:rsidRPr="00AB27F9">
        <w:rPr>
          <w:sz w:val="24"/>
          <w:lang w:eastAsia="zh-CN"/>
        </w:rPr>
        <w:t>）以管理员身份登陆，可查阅所有用户的信息，以及他们对应的帐户信息。可对用户信息作出相应的增删改操作，并自动将修改写入数据库，实现更新。通过输入任意确定条件，即可查询该用户的所有信息，包括个人信息及账户信息，同时在此基础上，实现增删改。</w:t>
      </w:r>
    </w:p>
    <w:p w14:paraId="7D308236" w14:textId="19C11EB4" w:rsidR="00AB27F9" w:rsidRPr="00AB27F9" w:rsidRDefault="003C1A1E" w:rsidP="00AB27F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lastRenderedPageBreak/>
        <w:t>4</w:t>
      </w:r>
      <w:r w:rsidR="00AB27F9" w:rsidRPr="00AB27F9">
        <w:rPr>
          <w:sz w:val="24"/>
          <w:lang w:eastAsia="zh-CN"/>
        </w:rPr>
        <w:t>、商品网上交易系统</w:t>
      </w:r>
    </w:p>
    <w:p w14:paraId="60438A44" w14:textId="77777777" w:rsidR="00AB27F9" w:rsidRDefault="00AB27F9" w:rsidP="00AB27F9">
      <w:pPr>
        <w:rPr>
          <w:sz w:val="24"/>
          <w:lang w:eastAsia="zh-CN"/>
        </w:rPr>
      </w:pPr>
    </w:p>
    <w:p w14:paraId="49004588" w14:textId="588ACF67" w:rsidR="00AB27F9" w:rsidRP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要求</w:t>
      </w:r>
    </w:p>
    <w:p w14:paraId="2A784C3F" w14:textId="77777777" w:rsidR="00AB27F9" w:rsidRP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（</w:t>
      </w:r>
      <w:r w:rsidRPr="00AB27F9">
        <w:rPr>
          <w:sz w:val="24"/>
          <w:lang w:eastAsia="zh-CN"/>
        </w:rPr>
        <w:t>1</w:t>
      </w:r>
      <w:r w:rsidRPr="00AB27F9">
        <w:rPr>
          <w:sz w:val="24"/>
          <w:lang w:eastAsia="zh-CN"/>
        </w:rPr>
        <w:t>）用户管理：主要包括注册、登录、留言等功能模块。</w:t>
      </w:r>
    </w:p>
    <w:p w14:paraId="6411DE8F" w14:textId="77777777" w:rsidR="00AB27F9" w:rsidRP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（</w:t>
      </w:r>
      <w:r w:rsidRPr="00AB27F9">
        <w:rPr>
          <w:sz w:val="24"/>
          <w:lang w:eastAsia="zh-CN"/>
        </w:rPr>
        <w:t>2</w:t>
      </w:r>
      <w:r w:rsidRPr="00AB27F9">
        <w:rPr>
          <w:sz w:val="24"/>
          <w:lang w:eastAsia="zh-CN"/>
        </w:rPr>
        <w:t>）商品管理：主要包括发布在线产品展示功能（必须有图片的形式）以及对商品信息的管理。</w:t>
      </w:r>
    </w:p>
    <w:p w14:paraId="1C93ED57" w14:textId="77777777" w:rsidR="00AB27F9" w:rsidRP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（</w:t>
      </w:r>
      <w:r w:rsidRPr="00AB27F9">
        <w:rPr>
          <w:sz w:val="24"/>
          <w:lang w:eastAsia="zh-CN"/>
        </w:rPr>
        <w:t>3</w:t>
      </w:r>
      <w:r w:rsidRPr="00AB27F9">
        <w:rPr>
          <w:sz w:val="24"/>
          <w:lang w:eastAsia="zh-CN"/>
        </w:rPr>
        <w:t>）审查管理：主要包括管理员对注册的审查以及商品的审查。</w:t>
      </w:r>
    </w:p>
    <w:p w14:paraId="7204F0D4" w14:textId="77777777" w:rsidR="00AB27F9" w:rsidRP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（</w:t>
      </w:r>
      <w:r w:rsidRPr="00AB27F9">
        <w:rPr>
          <w:sz w:val="24"/>
          <w:lang w:eastAsia="zh-CN"/>
        </w:rPr>
        <w:t>4</w:t>
      </w:r>
      <w:r w:rsidRPr="00AB27F9">
        <w:rPr>
          <w:sz w:val="24"/>
          <w:lang w:eastAsia="zh-CN"/>
        </w:rPr>
        <w:t>）用户购物：主要包括用户能对已经审核通过的商品进行在线产品查找功能，并且进行在线下订单购物功能。</w:t>
      </w:r>
    </w:p>
    <w:p w14:paraId="4297E722" w14:textId="1A06FC5C" w:rsidR="00AB27F9" w:rsidRDefault="00AB27F9" w:rsidP="00AB27F9">
      <w:pPr>
        <w:rPr>
          <w:sz w:val="24"/>
          <w:lang w:eastAsia="zh-CN"/>
        </w:rPr>
      </w:pPr>
      <w:r w:rsidRPr="00AB27F9">
        <w:rPr>
          <w:sz w:val="24"/>
          <w:lang w:eastAsia="zh-CN"/>
        </w:rPr>
        <w:t>（</w:t>
      </w:r>
      <w:r w:rsidRPr="00AB27F9">
        <w:rPr>
          <w:sz w:val="24"/>
          <w:lang w:eastAsia="zh-CN"/>
        </w:rPr>
        <w:t>5</w:t>
      </w:r>
      <w:r w:rsidRPr="00AB27F9">
        <w:rPr>
          <w:sz w:val="24"/>
          <w:lang w:eastAsia="zh-CN"/>
        </w:rPr>
        <w:t>）配送：主要包括买家和卖家对订单的一系列操作：用户下订单后。卖家在发现后修改订单状态为出货，买家收到物品后能将订单状态修改为已收货，交易成功结束。</w:t>
      </w:r>
    </w:p>
    <w:p w14:paraId="016ED847" w14:textId="146BDFAE" w:rsidR="00B60F28" w:rsidRDefault="00B60F28" w:rsidP="00AB27F9">
      <w:pPr>
        <w:rPr>
          <w:sz w:val="24"/>
          <w:lang w:eastAsia="zh-CN"/>
        </w:rPr>
      </w:pPr>
    </w:p>
    <w:p w14:paraId="7AAE0517" w14:textId="0E97AA44" w:rsidR="00B60F28" w:rsidRPr="00B60F28" w:rsidRDefault="003C1A1E" w:rsidP="00B60F2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5</w:t>
      </w:r>
      <w:r w:rsidR="00B60F28" w:rsidRPr="00B60F28">
        <w:rPr>
          <w:sz w:val="24"/>
          <w:lang w:eastAsia="zh-CN"/>
        </w:rPr>
        <w:t>、人才招聘系统</w:t>
      </w:r>
    </w:p>
    <w:p w14:paraId="2AD80B2C" w14:textId="77777777" w:rsidR="00B60F28" w:rsidRDefault="00B60F28" w:rsidP="00B60F28">
      <w:pPr>
        <w:rPr>
          <w:sz w:val="24"/>
          <w:lang w:eastAsia="zh-CN"/>
        </w:rPr>
      </w:pPr>
    </w:p>
    <w:p w14:paraId="01064775" w14:textId="47733C2B" w:rsidR="00B60F28" w:rsidRPr="00B60F28" w:rsidRDefault="00B60F28" w:rsidP="00B60F28">
      <w:pPr>
        <w:rPr>
          <w:sz w:val="24"/>
          <w:lang w:eastAsia="zh-CN"/>
        </w:rPr>
      </w:pPr>
      <w:r w:rsidRPr="00B60F28">
        <w:rPr>
          <w:sz w:val="24"/>
          <w:lang w:eastAsia="zh-CN"/>
        </w:rPr>
        <w:t>要求</w:t>
      </w:r>
    </w:p>
    <w:p w14:paraId="68F00FF8" w14:textId="77777777" w:rsidR="00B60F28" w:rsidRPr="00B60F28" w:rsidRDefault="00B60F28" w:rsidP="00B60F28">
      <w:pPr>
        <w:rPr>
          <w:sz w:val="24"/>
          <w:lang w:eastAsia="zh-CN"/>
        </w:rPr>
      </w:pPr>
      <w:r w:rsidRPr="00B60F28">
        <w:rPr>
          <w:sz w:val="24"/>
          <w:lang w:eastAsia="zh-CN"/>
        </w:rPr>
        <w:t>人才招聘系统由个人用户模块，企业用户模块以及管理员模块三大部分组成。</w:t>
      </w:r>
    </w:p>
    <w:p w14:paraId="5CA18D56" w14:textId="77777777" w:rsidR="00B60F28" w:rsidRPr="00B60F28" w:rsidRDefault="00B60F28" w:rsidP="00B60F28">
      <w:pPr>
        <w:rPr>
          <w:sz w:val="24"/>
          <w:lang w:eastAsia="zh-CN"/>
        </w:rPr>
      </w:pPr>
      <w:r w:rsidRPr="00B60F28">
        <w:rPr>
          <w:sz w:val="24"/>
          <w:lang w:eastAsia="zh-CN"/>
        </w:rPr>
        <w:t>（</w:t>
      </w:r>
      <w:r w:rsidRPr="00B60F28">
        <w:rPr>
          <w:sz w:val="24"/>
          <w:lang w:eastAsia="zh-CN"/>
        </w:rPr>
        <w:t>1</w:t>
      </w:r>
      <w:r w:rsidRPr="00B60F28">
        <w:rPr>
          <w:sz w:val="24"/>
          <w:lang w:eastAsia="zh-CN"/>
        </w:rPr>
        <w:t>）个人用户模块：该模块包括简历修改，用户个人信息管理，职位查询，求职管理，密码设置与退出等。</w:t>
      </w:r>
    </w:p>
    <w:p w14:paraId="3CB8054B" w14:textId="77777777" w:rsidR="00B60F28" w:rsidRPr="00B60F28" w:rsidRDefault="00B60F28" w:rsidP="00B60F28">
      <w:pPr>
        <w:rPr>
          <w:sz w:val="24"/>
          <w:lang w:eastAsia="zh-CN"/>
        </w:rPr>
      </w:pPr>
      <w:r w:rsidRPr="00B60F28">
        <w:rPr>
          <w:sz w:val="24"/>
          <w:lang w:eastAsia="zh-CN"/>
        </w:rPr>
        <w:t>（</w:t>
      </w:r>
      <w:r w:rsidRPr="00B60F28">
        <w:rPr>
          <w:sz w:val="24"/>
          <w:lang w:eastAsia="zh-CN"/>
        </w:rPr>
        <w:t>2</w:t>
      </w:r>
      <w:r w:rsidRPr="00B60F28">
        <w:rPr>
          <w:sz w:val="24"/>
          <w:lang w:eastAsia="zh-CN"/>
        </w:rPr>
        <w:t>）企业用户模块，该模块主要包括企业信息管理，岗位信息管理，人才查询，密码设置与退出等。</w:t>
      </w:r>
    </w:p>
    <w:p w14:paraId="7AAFDB0B" w14:textId="77777777" w:rsidR="00B60F28" w:rsidRPr="00B60F28" w:rsidRDefault="00B60F28" w:rsidP="00B60F28">
      <w:pPr>
        <w:rPr>
          <w:sz w:val="24"/>
          <w:lang w:eastAsia="zh-CN"/>
        </w:rPr>
      </w:pPr>
      <w:r w:rsidRPr="00B60F28">
        <w:rPr>
          <w:sz w:val="24"/>
          <w:lang w:eastAsia="zh-CN"/>
        </w:rPr>
        <w:t>（</w:t>
      </w:r>
      <w:r w:rsidRPr="00B60F28">
        <w:rPr>
          <w:sz w:val="24"/>
          <w:lang w:eastAsia="zh-CN"/>
        </w:rPr>
        <w:t>3</w:t>
      </w:r>
      <w:r w:rsidRPr="00B60F28">
        <w:rPr>
          <w:sz w:val="24"/>
          <w:lang w:eastAsia="zh-CN"/>
        </w:rPr>
        <w:t>）客服管理人员模块，该模块主要包括会员审核管理，留言管理，密码设置与退出等。</w:t>
      </w:r>
    </w:p>
    <w:p w14:paraId="0970DF6C" w14:textId="77777777" w:rsidR="00B60F28" w:rsidRPr="00AB27F9" w:rsidRDefault="00B60F28" w:rsidP="00AB27F9">
      <w:pPr>
        <w:rPr>
          <w:rFonts w:hint="eastAsia"/>
          <w:sz w:val="24"/>
          <w:lang w:eastAsia="zh-CN"/>
        </w:rPr>
      </w:pPr>
    </w:p>
    <w:p w14:paraId="0A3FDECC" w14:textId="1C517EB2" w:rsidR="00B60F28" w:rsidRDefault="003C1A1E" w:rsidP="00B60F28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6</w:t>
      </w:r>
      <w:r w:rsidR="00B60F28" w:rsidRPr="00B60F28">
        <w:rPr>
          <w:sz w:val="24"/>
          <w:lang w:eastAsia="zh-CN"/>
        </w:rPr>
        <w:t>、博客网站</w:t>
      </w:r>
    </w:p>
    <w:p w14:paraId="0967802E" w14:textId="77777777" w:rsidR="00B60F28" w:rsidRPr="00B60F28" w:rsidRDefault="00B60F28" w:rsidP="00B60F28">
      <w:pPr>
        <w:rPr>
          <w:rFonts w:hint="eastAsia"/>
          <w:sz w:val="24"/>
          <w:lang w:eastAsia="zh-CN"/>
        </w:rPr>
      </w:pPr>
    </w:p>
    <w:p w14:paraId="4F52DB53" w14:textId="77777777" w:rsidR="00B60F28" w:rsidRPr="00B60F28" w:rsidRDefault="00B60F28" w:rsidP="00B60F28">
      <w:pPr>
        <w:rPr>
          <w:sz w:val="24"/>
          <w:lang w:eastAsia="zh-CN"/>
        </w:rPr>
      </w:pPr>
      <w:r w:rsidRPr="00B60F28">
        <w:rPr>
          <w:sz w:val="24"/>
          <w:lang w:eastAsia="zh-CN"/>
        </w:rPr>
        <w:t>主要功能是实现注册用户发表、管理文章，网站管理员进行相关的管理工作，不同用户之间的评论等。主要包括用户注册及登录模块、后台管理模块、用户发表、管理文章等模块。要求</w:t>
      </w:r>
    </w:p>
    <w:p w14:paraId="38B4E73A" w14:textId="77777777" w:rsidR="00B60F28" w:rsidRPr="00B60F28" w:rsidRDefault="00B60F28" w:rsidP="00B60F28">
      <w:pPr>
        <w:rPr>
          <w:sz w:val="24"/>
          <w:lang w:eastAsia="zh-CN"/>
        </w:rPr>
      </w:pPr>
      <w:r w:rsidRPr="00B60F28">
        <w:rPr>
          <w:sz w:val="24"/>
          <w:lang w:eastAsia="zh-CN"/>
        </w:rPr>
        <w:t>（</w:t>
      </w:r>
      <w:r w:rsidRPr="00B60F28">
        <w:rPr>
          <w:sz w:val="24"/>
          <w:lang w:eastAsia="zh-CN"/>
        </w:rPr>
        <w:t>1</w:t>
      </w:r>
      <w:r w:rsidRPr="00B60F28">
        <w:rPr>
          <w:sz w:val="24"/>
          <w:lang w:eastAsia="zh-CN"/>
        </w:rPr>
        <w:t>）用户注册及登录模块，实现用户的注册、登录等操作，登录成功时进入各自的个人博客页面。</w:t>
      </w:r>
    </w:p>
    <w:p w14:paraId="0F178160" w14:textId="7D763054" w:rsidR="00B60F28" w:rsidRPr="00B60F28" w:rsidRDefault="00B60F28" w:rsidP="00B60F28">
      <w:pPr>
        <w:rPr>
          <w:sz w:val="24"/>
          <w:lang w:eastAsia="zh-CN"/>
        </w:rPr>
      </w:pPr>
      <w:r w:rsidRPr="00B60F28">
        <w:rPr>
          <w:sz w:val="24"/>
          <w:lang w:eastAsia="zh-CN"/>
        </w:rPr>
        <w:t>（</w:t>
      </w:r>
      <w:r w:rsidRPr="00B60F28">
        <w:rPr>
          <w:sz w:val="24"/>
          <w:lang w:eastAsia="zh-CN"/>
        </w:rPr>
        <w:t>2</w:t>
      </w:r>
      <w:r w:rsidRPr="00B60F28">
        <w:rPr>
          <w:sz w:val="24"/>
          <w:lang w:eastAsia="zh-CN"/>
        </w:rPr>
        <w:t>）管理员的后台管理模块，主要实现管理员对相关信息的修改、查询、删除。</w:t>
      </w:r>
    </w:p>
    <w:p w14:paraId="13CB0988" w14:textId="3A28F32A" w:rsidR="00B60F28" w:rsidRDefault="00B60F28" w:rsidP="00B60F28">
      <w:pPr>
        <w:rPr>
          <w:sz w:val="24"/>
          <w:lang w:eastAsia="zh-CN"/>
        </w:rPr>
      </w:pPr>
      <w:r w:rsidRPr="00B60F28">
        <w:rPr>
          <w:sz w:val="24"/>
          <w:lang w:eastAsia="zh-CN"/>
        </w:rPr>
        <w:t>（</w:t>
      </w:r>
      <w:r w:rsidRPr="00B60F28">
        <w:rPr>
          <w:sz w:val="24"/>
          <w:lang w:eastAsia="zh-CN"/>
        </w:rPr>
        <w:t>3</w:t>
      </w:r>
      <w:r w:rsidRPr="00B60F28">
        <w:rPr>
          <w:sz w:val="24"/>
          <w:lang w:eastAsia="zh-CN"/>
        </w:rPr>
        <w:t>）用户管理模块，用户发表、修改和删除文章；浏览博客时可以对个人及他人博客的文章进行评论。</w:t>
      </w:r>
    </w:p>
    <w:p w14:paraId="1FD0EC28" w14:textId="77777777" w:rsidR="00A47969" w:rsidRPr="00B60F28" w:rsidRDefault="00A47969" w:rsidP="00B60F28">
      <w:pPr>
        <w:rPr>
          <w:rFonts w:hint="eastAsia"/>
          <w:sz w:val="24"/>
          <w:lang w:eastAsia="zh-CN"/>
        </w:rPr>
      </w:pPr>
    </w:p>
    <w:p w14:paraId="2D007906" w14:textId="7784759E" w:rsidR="00A47969" w:rsidRDefault="003C1A1E" w:rsidP="00A4796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7</w:t>
      </w:r>
      <w:r w:rsidR="00A47969" w:rsidRPr="00A47969">
        <w:rPr>
          <w:sz w:val="24"/>
          <w:lang w:eastAsia="zh-CN"/>
        </w:rPr>
        <w:t>、网上书店</w:t>
      </w:r>
    </w:p>
    <w:p w14:paraId="1D386D79" w14:textId="77777777" w:rsidR="00A47969" w:rsidRPr="00A47969" w:rsidRDefault="00A47969" w:rsidP="00A47969">
      <w:pPr>
        <w:rPr>
          <w:rFonts w:hint="eastAsia"/>
          <w:sz w:val="24"/>
          <w:lang w:eastAsia="zh-CN"/>
        </w:rPr>
      </w:pPr>
    </w:p>
    <w:p w14:paraId="062FA164" w14:textId="77777777" w:rsidR="00A47969" w:rsidRPr="00A47969" w:rsidRDefault="00A47969" w:rsidP="00A47969">
      <w:pPr>
        <w:rPr>
          <w:sz w:val="24"/>
          <w:lang w:eastAsia="zh-CN"/>
        </w:rPr>
      </w:pPr>
      <w:r w:rsidRPr="00A47969">
        <w:rPr>
          <w:sz w:val="24"/>
          <w:lang w:eastAsia="zh-CN"/>
        </w:rPr>
        <w:t>要求</w:t>
      </w:r>
    </w:p>
    <w:p w14:paraId="6C4F345F" w14:textId="77777777" w:rsidR="00A47969" w:rsidRPr="00A47969" w:rsidRDefault="00A47969" w:rsidP="00A47969">
      <w:pPr>
        <w:rPr>
          <w:sz w:val="24"/>
          <w:lang w:eastAsia="zh-CN"/>
        </w:rPr>
      </w:pPr>
      <w:r w:rsidRPr="00A47969">
        <w:rPr>
          <w:sz w:val="24"/>
          <w:lang w:eastAsia="zh-CN"/>
        </w:rPr>
        <w:t>（</w:t>
      </w:r>
      <w:r w:rsidRPr="00A47969">
        <w:rPr>
          <w:sz w:val="24"/>
          <w:lang w:eastAsia="zh-CN"/>
        </w:rPr>
        <w:t>1</w:t>
      </w:r>
      <w:r w:rsidRPr="00A47969">
        <w:rPr>
          <w:sz w:val="24"/>
          <w:lang w:eastAsia="zh-CN"/>
        </w:rPr>
        <w:t>）用户的注册，登录；</w:t>
      </w:r>
    </w:p>
    <w:p w14:paraId="3598FF72" w14:textId="77777777" w:rsidR="00A47969" w:rsidRPr="00A47969" w:rsidRDefault="00A47969" w:rsidP="00A47969">
      <w:pPr>
        <w:rPr>
          <w:sz w:val="24"/>
          <w:lang w:eastAsia="zh-CN"/>
        </w:rPr>
      </w:pPr>
      <w:r w:rsidRPr="00A47969">
        <w:rPr>
          <w:sz w:val="24"/>
          <w:lang w:eastAsia="zh-CN"/>
        </w:rPr>
        <w:t>（</w:t>
      </w:r>
      <w:r w:rsidRPr="00A47969">
        <w:rPr>
          <w:sz w:val="24"/>
          <w:lang w:eastAsia="zh-CN"/>
        </w:rPr>
        <w:t>2</w:t>
      </w:r>
      <w:r w:rsidRPr="00A47969">
        <w:rPr>
          <w:sz w:val="24"/>
          <w:lang w:eastAsia="zh-CN"/>
        </w:rPr>
        <w:t>）用户的分级浏览或图书选购；</w:t>
      </w:r>
    </w:p>
    <w:p w14:paraId="498C97A6" w14:textId="77777777" w:rsidR="00A47969" w:rsidRPr="00A47969" w:rsidRDefault="00A47969" w:rsidP="00A47969">
      <w:pPr>
        <w:rPr>
          <w:sz w:val="24"/>
          <w:lang w:eastAsia="zh-CN"/>
        </w:rPr>
      </w:pPr>
      <w:r w:rsidRPr="00A47969">
        <w:rPr>
          <w:sz w:val="24"/>
          <w:lang w:eastAsia="zh-CN"/>
        </w:rPr>
        <w:t>（</w:t>
      </w:r>
      <w:r w:rsidRPr="00A47969">
        <w:rPr>
          <w:sz w:val="24"/>
          <w:lang w:eastAsia="zh-CN"/>
        </w:rPr>
        <w:t>3</w:t>
      </w:r>
      <w:r w:rsidRPr="00A47969">
        <w:rPr>
          <w:sz w:val="24"/>
          <w:lang w:eastAsia="zh-CN"/>
        </w:rPr>
        <w:t>）店主对进书，售书，库存，账目，客户的管理；以及网站的日常维护</w:t>
      </w:r>
      <w:r w:rsidRPr="00A47969">
        <w:rPr>
          <w:sz w:val="24"/>
          <w:lang w:eastAsia="zh-CN"/>
        </w:rPr>
        <w:t>(</w:t>
      </w:r>
      <w:r w:rsidRPr="00A47969">
        <w:rPr>
          <w:sz w:val="24"/>
          <w:lang w:eastAsia="zh-CN"/>
        </w:rPr>
        <w:t>比如</w:t>
      </w:r>
      <w:r w:rsidRPr="00A47969">
        <w:rPr>
          <w:sz w:val="24"/>
          <w:lang w:eastAsia="zh-CN"/>
        </w:rPr>
        <w:t>,</w:t>
      </w:r>
      <w:r w:rsidRPr="00A47969">
        <w:rPr>
          <w:sz w:val="24"/>
          <w:lang w:eastAsia="zh-CN"/>
        </w:rPr>
        <w:t>网上书店简介</w:t>
      </w:r>
      <w:r w:rsidRPr="00A47969">
        <w:rPr>
          <w:sz w:val="24"/>
          <w:lang w:eastAsia="zh-CN"/>
        </w:rPr>
        <w:t>;</w:t>
      </w:r>
      <w:r w:rsidRPr="00A47969">
        <w:rPr>
          <w:sz w:val="24"/>
          <w:lang w:eastAsia="zh-CN"/>
        </w:rPr>
        <w:t>网上书店信息发布</w:t>
      </w:r>
      <w:r w:rsidRPr="00A47969">
        <w:rPr>
          <w:sz w:val="24"/>
          <w:lang w:eastAsia="zh-CN"/>
        </w:rPr>
        <w:t>;</w:t>
      </w:r>
      <w:r w:rsidRPr="00A47969">
        <w:rPr>
          <w:sz w:val="24"/>
          <w:lang w:eastAsia="zh-CN"/>
        </w:rPr>
        <w:t>客户留言及对客户留言的反馈</w:t>
      </w:r>
      <w:r w:rsidRPr="00A47969">
        <w:rPr>
          <w:sz w:val="24"/>
          <w:lang w:eastAsia="zh-CN"/>
        </w:rPr>
        <w:t>)</w:t>
      </w:r>
      <w:r w:rsidRPr="00A47969">
        <w:rPr>
          <w:sz w:val="24"/>
          <w:lang w:eastAsia="zh-CN"/>
        </w:rPr>
        <w:t>。</w:t>
      </w:r>
    </w:p>
    <w:p w14:paraId="31A28FFA" w14:textId="053E2269" w:rsidR="00A47969" w:rsidRDefault="00A47969" w:rsidP="00A47969">
      <w:pPr>
        <w:rPr>
          <w:sz w:val="24"/>
          <w:lang w:eastAsia="zh-CN"/>
        </w:rPr>
      </w:pPr>
      <w:r w:rsidRPr="00A47969">
        <w:rPr>
          <w:sz w:val="24"/>
          <w:lang w:eastAsia="zh-CN"/>
        </w:rPr>
        <w:lastRenderedPageBreak/>
        <w:t>（</w:t>
      </w:r>
      <w:r w:rsidRPr="00A47969">
        <w:rPr>
          <w:sz w:val="24"/>
          <w:lang w:eastAsia="zh-CN"/>
        </w:rPr>
        <w:t>4</w:t>
      </w:r>
      <w:r w:rsidRPr="00A47969">
        <w:rPr>
          <w:sz w:val="24"/>
          <w:lang w:eastAsia="zh-CN"/>
        </w:rPr>
        <w:t>）一般客户可以浏览网上书店内容</w:t>
      </w:r>
      <w:r w:rsidRPr="00A47969">
        <w:rPr>
          <w:sz w:val="24"/>
          <w:lang w:eastAsia="zh-CN"/>
        </w:rPr>
        <w:t>,</w:t>
      </w:r>
      <w:r w:rsidRPr="00A47969">
        <w:rPr>
          <w:sz w:val="24"/>
          <w:lang w:eastAsia="zh-CN"/>
        </w:rPr>
        <w:t>欲购书的客户需注册取得唯一的用户名成为会员，会员登录后便可以购书一本或多本。</w:t>
      </w:r>
    </w:p>
    <w:p w14:paraId="3BBABD08" w14:textId="05F2C02A" w:rsidR="00A47969" w:rsidRDefault="00A47969" w:rsidP="00A47969">
      <w:pPr>
        <w:rPr>
          <w:sz w:val="24"/>
          <w:lang w:eastAsia="zh-CN"/>
        </w:rPr>
      </w:pPr>
    </w:p>
    <w:p w14:paraId="664FC1A4" w14:textId="5523E017" w:rsidR="00A47969" w:rsidRPr="00A47969" w:rsidRDefault="003C1A1E" w:rsidP="00A4796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8</w:t>
      </w:r>
      <w:r w:rsidR="00A47969" w:rsidRPr="00A47969">
        <w:rPr>
          <w:sz w:val="24"/>
        </w:rPr>
        <w:t>、</w:t>
      </w:r>
      <w:r w:rsidR="00A47969" w:rsidRPr="00A47969">
        <w:rPr>
          <w:sz w:val="24"/>
          <w:lang w:eastAsia="zh-CN"/>
        </w:rPr>
        <w:t>人事管理系统</w:t>
      </w:r>
    </w:p>
    <w:p w14:paraId="755BEFB5" w14:textId="77777777" w:rsidR="00A47969" w:rsidRDefault="00A47969" w:rsidP="00A47969">
      <w:pPr>
        <w:rPr>
          <w:sz w:val="24"/>
          <w:lang w:eastAsia="zh-CN"/>
        </w:rPr>
      </w:pPr>
    </w:p>
    <w:p w14:paraId="3F5D1CA7" w14:textId="77777777" w:rsidR="00A47969" w:rsidRDefault="00A47969" w:rsidP="00A47969">
      <w:pPr>
        <w:rPr>
          <w:sz w:val="24"/>
          <w:lang w:eastAsia="zh-CN"/>
        </w:rPr>
      </w:pPr>
      <w:r w:rsidRPr="00A47969">
        <w:rPr>
          <w:sz w:val="24"/>
          <w:lang w:eastAsia="zh-CN"/>
        </w:rPr>
        <w:t>要求</w:t>
      </w:r>
    </w:p>
    <w:p w14:paraId="4F57812B" w14:textId="6307DAAD" w:rsidR="00A47969" w:rsidRPr="00A47969" w:rsidRDefault="00A47969" w:rsidP="00A47969">
      <w:pPr>
        <w:rPr>
          <w:sz w:val="24"/>
          <w:lang w:eastAsia="zh-CN"/>
        </w:rPr>
      </w:pPr>
      <w:r w:rsidRPr="00A47969">
        <w:rPr>
          <w:sz w:val="24"/>
          <w:lang w:eastAsia="zh-CN"/>
        </w:rPr>
        <w:t>（</w:t>
      </w:r>
      <w:r w:rsidRPr="00A47969">
        <w:rPr>
          <w:sz w:val="24"/>
          <w:lang w:eastAsia="zh-CN"/>
        </w:rPr>
        <w:t>1</w:t>
      </w:r>
      <w:r w:rsidRPr="00A47969">
        <w:rPr>
          <w:sz w:val="24"/>
          <w:lang w:eastAsia="zh-CN"/>
        </w:rPr>
        <w:t>）员工各种信息的输入，包括员工的基本信息、学历信息、婚姻状况信息、职称等。</w:t>
      </w:r>
    </w:p>
    <w:p w14:paraId="3B4F78EC" w14:textId="7FDFFF71" w:rsidR="00A47969" w:rsidRPr="00A47969" w:rsidRDefault="00A47969" w:rsidP="00A47969">
      <w:pPr>
        <w:rPr>
          <w:sz w:val="24"/>
          <w:lang w:eastAsia="zh-CN"/>
        </w:rPr>
      </w:pPr>
      <w:r w:rsidRPr="00A47969">
        <w:rPr>
          <w:sz w:val="24"/>
          <w:lang w:eastAsia="zh-CN"/>
        </w:rPr>
        <w:t>（</w:t>
      </w:r>
      <w:r w:rsidRPr="00A47969">
        <w:rPr>
          <w:sz w:val="24"/>
          <w:lang w:eastAsia="zh-CN"/>
        </w:rPr>
        <w:t>2</w:t>
      </w:r>
      <w:r w:rsidRPr="00A47969">
        <w:rPr>
          <w:sz w:val="24"/>
          <w:lang w:eastAsia="zh-CN"/>
        </w:rPr>
        <w:t>）员工各种信息的修改；</w:t>
      </w:r>
    </w:p>
    <w:p w14:paraId="78C44A94" w14:textId="77777777" w:rsidR="00A47969" w:rsidRDefault="00A47969" w:rsidP="00A47969">
      <w:pPr>
        <w:rPr>
          <w:sz w:val="24"/>
          <w:lang w:eastAsia="zh-CN"/>
        </w:rPr>
      </w:pPr>
      <w:r w:rsidRPr="00A47969">
        <w:rPr>
          <w:sz w:val="24"/>
          <w:lang w:eastAsia="zh-CN"/>
        </w:rPr>
        <w:t>（</w:t>
      </w:r>
      <w:r w:rsidRPr="00A47969">
        <w:rPr>
          <w:sz w:val="24"/>
          <w:lang w:eastAsia="zh-CN"/>
        </w:rPr>
        <w:t>3</w:t>
      </w:r>
      <w:r w:rsidRPr="00A47969">
        <w:rPr>
          <w:sz w:val="24"/>
          <w:lang w:eastAsia="zh-CN"/>
        </w:rPr>
        <w:t>）对于转出、辞职、辞退、退休员工信息的做相应标记，默认显示在职员工信息；</w:t>
      </w:r>
    </w:p>
    <w:p w14:paraId="72DECED2" w14:textId="72210B88" w:rsidR="00A47969" w:rsidRPr="00A47969" w:rsidRDefault="00A47969" w:rsidP="00A47969">
      <w:pPr>
        <w:rPr>
          <w:sz w:val="24"/>
          <w:lang w:eastAsia="zh-CN"/>
        </w:rPr>
      </w:pPr>
      <w:r w:rsidRPr="00A47969">
        <w:rPr>
          <w:sz w:val="24"/>
          <w:lang w:eastAsia="zh-CN"/>
        </w:rPr>
        <w:t>（</w:t>
      </w:r>
      <w:r w:rsidRPr="00A47969">
        <w:rPr>
          <w:sz w:val="24"/>
          <w:lang w:eastAsia="zh-CN"/>
        </w:rPr>
        <w:t>4</w:t>
      </w:r>
      <w:r w:rsidRPr="00A47969">
        <w:rPr>
          <w:sz w:val="24"/>
          <w:lang w:eastAsia="zh-CN"/>
        </w:rPr>
        <w:t>）工资、奖金、扣款细节可以自定义，员工可以网上查看个人的工资条</w:t>
      </w:r>
    </w:p>
    <w:p w14:paraId="68B14D5E" w14:textId="58BFAB0C" w:rsidR="00A47969" w:rsidRDefault="00A47969" w:rsidP="00A47969">
      <w:pPr>
        <w:rPr>
          <w:sz w:val="24"/>
          <w:lang w:eastAsia="zh-CN"/>
        </w:rPr>
      </w:pPr>
      <w:r w:rsidRPr="00A47969">
        <w:rPr>
          <w:sz w:val="24"/>
          <w:lang w:eastAsia="zh-CN"/>
        </w:rPr>
        <w:t>（</w:t>
      </w:r>
      <w:r w:rsidRPr="00A47969">
        <w:rPr>
          <w:sz w:val="24"/>
          <w:lang w:eastAsia="zh-CN"/>
        </w:rPr>
        <w:t>5</w:t>
      </w:r>
      <w:r w:rsidRPr="00A47969">
        <w:rPr>
          <w:sz w:val="24"/>
          <w:lang w:eastAsia="zh-CN"/>
        </w:rPr>
        <w:t>）按照一定的条件，查询、统计符合条件的员工信息；至少应该包括每个员工详细信息的查询、按婚姻状况查询、按学历查询、按工作岗位查询等，至少应该包括按学历、婚姻状况、岗位、参加工作时间、工资等统计各自的员工信息；对查询、统计的结果打印输出。</w:t>
      </w:r>
    </w:p>
    <w:p w14:paraId="4C11DFCC" w14:textId="64C37949" w:rsidR="00A47969" w:rsidRDefault="00A47969" w:rsidP="00A47969">
      <w:pPr>
        <w:rPr>
          <w:sz w:val="24"/>
          <w:lang w:eastAsia="zh-CN"/>
        </w:rPr>
      </w:pPr>
    </w:p>
    <w:p w14:paraId="3819C102" w14:textId="4FCD379B" w:rsidR="00A47969" w:rsidRDefault="003C1A1E" w:rsidP="00A47969">
      <w:pPr>
        <w:rPr>
          <w:sz w:val="24"/>
        </w:rPr>
      </w:pPr>
      <w:r>
        <w:rPr>
          <w:rFonts w:hint="eastAsia"/>
          <w:sz w:val="24"/>
          <w:lang w:eastAsia="zh-CN"/>
        </w:rPr>
        <w:t>9</w:t>
      </w:r>
      <w:r w:rsidR="00A47969" w:rsidRPr="00A47969">
        <w:rPr>
          <w:sz w:val="24"/>
        </w:rPr>
        <w:t>.</w:t>
      </w:r>
      <w:r w:rsidR="00A47969" w:rsidRPr="00A47969">
        <w:rPr>
          <w:sz w:val="24"/>
        </w:rPr>
        <w:t>文档管理系统</w:t>
      </w:r>
    </w:p>
    <w:p w14:paraId="5F974E08" w14:textId="77777777" w:rsidR="00A47969" w:rsidRPr="00A47969" w:rsidRDefault="00A47969" w:rsidP="00A47969">
      <w:pPr>
        <w:rPr>
          <w:sz w:val="24"/>
        </w:rPr>
      </w:pPr>
    </w:p>
    <w:p w14:paraId="4F0E310F" w14:textId="77777777" w:rsidR="00A47969" w:rsidRPr="00A47969" w:rsidRDefault="00A47969" w:rsidP="00A47969">
      <w:pPr>
        <w:rPr>
          <w:sz w:val="24"/>
        </w:rPr>
      </w:pPr>
      <w:r w:rsidRPr="00A47969">
        <w:rPr>
          <w:sz w:val="24"/>
        </w:rPr>
        <w:t>面向企业用户，研制开发一套文档管理系统，实现企业文档的存储、分类、维护、检索、授权等过程的全面管理。为用户主要提供如下功能：</w:t>
      </w:r>
    </w:p>
    <w:p w14:paraId="6E7CE34A" w14:textId="77777777" w:rsidR="00A47969" w:rsidRPr="00A47969" w:rsidRDefault="00A47969" w:rsidP="00A47969">
      <w:pPr>
        <w:rPr>
          <w:sz w:val="24"/>
        </w:rPr>
      </w:pPr>
      <w:r w:rsidRPr="00A47969">
        <w:rPr>
          <w:sz w:val="24"/>
        </w:rPr>
        <w:t>1</w:t>
      </w:r>
      <w:r w:rsidRPr="00A47969">
        <w:rPr>
          <w:sz w:val="24"/>
        </w:rPr>
        <w:t>）登陆：用户通过浏览器登陆到系统，输入用户名和密码，登陆到系统，看到本用户所能看到的各类信息，包括文档分类树、文档的基本信息等。</w:t>
      </w:r>
    </w:p>
    <w:p w14:paraId="48287BBA" w14:textId="77777777" w:rsidR="00A47969" w:rsidRPr="00A47969" w:rsidRDefault="00A47969" w:rsidP="00A47969">
      <w:pPr>
        <w:rPr>
          <w:sz w:val="24"/>
        </w:rPr>
      </w:pPr>
      <w:r w:rsidRPr="00A47969">
        <w:rPr>
          <w:sz w:val="24"/>
        </w:rPr>
        <w:t>2</w:t>
      </w:r>
      <w:r w:rsidRPr="00A47969">
        <w:rPr>
          <w:sz w:val="24"/>
        </w:rPr>
        <w:t>）人员组织角色管理与授权管理：创建和维护企业的人员、组织和角色，人员具有登陆名、名称、密码、邮件、手机等一些基本的属性，人员从属与一个或多个组织，具有一个或多个角色，组织间具有层次关系。提供文档按照人员与角色两种方式的授权模式。</w:t>
      </w:r>
    </w:p>
    <w:p w14:paraId="541F737F" w14:textId="77777777" w:rsidR="00A47969" w:rsidRPr="00A47969" w:rsidRDefault="00A47969" w:rsidP="00A47969">
      <w:pPr>
        <w:rPr>
          <w:sz w:val="24"/>
        </w:rPr>
      </w:pPr>
      <w:r w:rsidRPr="00A47969">
        <w:rPr>
          <w:sz w:val="24"/>
        </w:rPr>
        <w:t>3</w:t>
      </w:r>
      <w:r w:rsidRPr="00A47969">
        <w:rPr>
          <w:sz w:val="24"/>
        </w:rPr>
        <w:t>）文档分类管理：用户可以增删改文档的分类，文档分类间可以建立层次关系。</w:t>
      </w:r>
    </w:p>
    <w:p w14:paraId="559EC2AD" w14:textId="77777777" w:rsidR="00A47969" w:rsidRPr="00A47969" w:rsidRDefault="00A47969" w:rsidP="00A47969">
      <w:pPr>
        <w:rPr>
          <w:sz w:val="24"/>
        </w:rPr>
      </w:pPr>
      <w:r w:rsidRPr="00A47969">
        <w:rPr>
          <w:sz w:val="24"/>
        </w:rPr>
        <w:t>4</w:t>
      </w:r>
      <w:r w:rsidRPr="00A47969">
        <w:rPr>
          <w:sz w:val="24"/>
        </w:rPr>
        <w:t>）文档维护：用户可以增删改文档，文档包括基本的描述信息（如文档编号、文档名、文档创建时间、创建人、大小等）及文档对应的文件列表。</w:t>
      </w:r>
    </w:p>
    <w:p w14:paraId="469F4422" w14:textId="0469E1B0" w:rsidR="00A47969" w:rsidRDefault="00A47969" w:rsidP="00A47969">
      <w:pPr>
        <w:rPr>
          <w:sz w:val="24"/>
        </w:rPr>
      </w:pPr>
      <w:r w:rsidRPr="00A47969">
        <w:rPr>
          <w:sz w:val="24"/>
        </w:rPr>
        <w:t>5</w:t>
      </w:r>
      <w:r w:rsidRPr="00A47969">
        <w:rPr>
          <w:sz w:val="24"/>
        </w:rPr>
        <w:t>）文档检索：用户可以方便的按照文档的名称、编号、创建时间、创建人等信息进行检索。</w:t>
      </w:r>
    </w:p>
    <w:p w14:paraId="6F4DB928" w14:textId="548C2C27" w:rsidR="00A47969" w:rsidRDefault="00A47969" w:rsidP="00A47969">
      <w:pPr>
        <w:rPr>
          <w:sz w:val="24"/>
          <w:lang w:eastAsia="zh-CN"/>
        </w:rPr>
      </w:pPr>
    </w:p>
    <w:p w14:paraId="1A7F0B34" w14:textId="3AE7FC00" w:rsidR="003C1A1E" w:rsidRDefault="003C1A1E" w:rsidP="00A4796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</w:t>
      </w:r>
      <w:r w:rsidR="00D603E4">
        <w:rPr>
          <w:rFonts w:hint="eastAsia"/>
          <w:sz w:val="24"/>
          <w:lang w:eastAsia="zh-CN"/>
        </w:rPr>
        <w:t>0</w:t>
      </w:r>
      <w:r w:rsidR="00A47969" w:rsidRPr="00A47969">
        <w:rPr>
          <w:sz w:val="24"/>
          <w:lang w:eastAsia="zh-CN"/>
        </w:rPr>
        <w:t>.</w:t>
      </w:r>
      <w:r w:rsidR="00A47969">
        <w:rPr>
          <w:sz w:val="24"/>
          <w:lang w:eastAsia="zh-CN"/>
        </w:rPr>
        <w:t xml:space="preserve"> </w:t>
      </w:r>
      <w:r w:rsidR="00A47969" w:rsidRPr="00A47969">
        <w:rPr>
          <w:sz w:val="24"/>
          <w:lang w:eastAsia="zh-CN"/>
        </w:rPr>
        <w:t>电子邮件客户端产品：</w:t>
      </w:r>
    </w:p>
    <w:p w14:paraId="5EE2B4B7" w14:textId="77777777" w:rsidR="003C1A1E" w:rsidRDefault="003C1A1E" w:rsidP="00A47969">
      <w:pPr>
        <w:rPr>
          <w:sz w:val="24"/>
          <w:lang w:eastAsia="zh-CN"/>
        </w:rPr>
      </w:pPr>
    </w:p>
    <w:p w14:paraId="6CA2B3CE" w14:textId="2FB8C823" w:rsidR="00A47969" w:rsidRPr="00A47969" w:rsidRDefault="00A47969" w:rsidP="00A47969">
      <w:pPr>
        <w:rPr>
          <w:sz w:val="24"/>
          <w:lang w:eastAsia="zh-CN"/>
        </w:rPr>
      </w:pPr>
      <w:r w:rsidRPr="00A47969">
        <w:rPr>
          <w:sz w:val="24"/>
          <w:lang w:eastAsia="zh-CN"/>
        </w:rPr>
        <w:t xml:space="preserve"> </w:t>
      </w:r>
      <w:r w:rsidRPr="00A47969">
        <w:rPr>
          <w:sz w:val="24"/>
          <w:lang w:eastAsia="zh-CN"/>
        </w:rPr>
        <w:t>主要需求描述：为连接到</w:t>
      </w:r>
      <w:r w:rsidRPr="00A47969">
        <w:rPr>
          <w:sz w:val="24"/>
          <w:lang w:eastAsia="zh-CN"/>
        </w:rPr>
        <w:t xml:space="preserve">internet </w:t>
      </w:r>
      <w:r w:rsidRPr="00A47969">
        <w:rPr>
          <w:sz w:val="24"/>
          <w:lang w:eastAsia="zh-CN"/>
        </w:rPr>
        <w:t>的网络用户提供简便快捷的电子邮件收发系统。用户建立加密账号，并且一个账号可以对应多个</w:t>
      </w:r>
      <w:r w:rsidRPr="00A47969">
        <w:rPr>
          <w:sz w:val="24"/>
          <w:lang w:eastAsia="zh-CN"/>
        </w:rPr>
        <w:t>pop3</w:t>
      </w:r>
      <w:r w:rsidRPr="00A47969">
        <w:rPr>
          <w:sz w:val="24"/>
          <w:lang w:eastAsia="zh-CN"/>
        </w:rPr>
        <w:t>服务器的账号；信件输入时应该对输入的文本进行自动的语法检查；对所写的</w:t>
      </w:r>
      <w:r w:rsidRPr="00A47969">
        <w:rPr>
          <w:sz w:val="24"/>
          <w:lang w:eastAsia="zh-CN"/>
        </w:rPr>
        <w:t>e-mail</w:t>
      </w:r>
      <w:r w:rsidRPr="00A47969">
        <w:rPr>
          <w:sz w:val="24"/>
          <w:lang w:eastAsia="zh-CN"/>
        </w:rPr>
        <w:t>地址也有合法性检查；允许有多个附件；信件可以存储在硬盘上，并压缩、加密，连线时随时可以发出，收件人可以是一个人也可以是一个组；连线时可以一次性收取多封邮件，随时可以阅读。设有地址本功能，包括人、组的设置。安全与保密要</w:t>
      </w:r>
      <w:r w:rsidRPr="00A47969">
        <w:rPr>
          <w:sz w:val="24"/>
          <w:lang w:eastAsia="zh-CN"/>
        </w:rPr>
        <w:lastRenderedPageBreak/>
        <w:t>求：同一台</w:t>
      </w:r>
      <w:r w:rsidRPr="00A47969">
        <w:rPr>
          <w:sz w:val="24"/>
          <w:lang w:eastAsia="zh-CN"/>
        </w:rPr>
        <w:t>pc</w:t>
      </w:r>
      <w:r w:rsidRPr="00A47969">
        <w:rPr>
          <w:sz w:val="24"/>
          <w:lang w:eastAsia="zh-CN"/>
        </w:rPr>
        <w:t>机上的不同用户，可以为自己建立账号，设定密码，互相之间不能访问。</w:t>
      </w:r>
    </w:p>
    <w:p w14:paraId="2086C0E4" w14:textId="77777777" w:rsidR="00A47969" w:rsidRPr="00A47969" w:rsidRDefault="00A47969" w:rsidP="00A47969">
      <w:pPr>
        <w:rPr>
          <w:sz w:val="24"/>
          <w:lang w:eastAsia="zh-CN"/>
        </w:rPr>
      </w:pPr>
    </w:p>
    <w:p w14:paraId="6D0EDA71" w14:textId="5DA3D8C8" w:rsidR="003C1A1E" w:rsidRDefault="003C1A1E" w:rsidP="003C1A1E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</w:t>
      </w:r>
      <w:r w:rsidR="00D603E4">
        <w:rPr>
          <w:rFonts w:hint="eastAsia"/>
          <w:sz w:val="24"/>
          <w:lang w:eastAsia="zh-CN"/>
        </w:rPr>
        <w:t>1</w:t>
      </w:r>
      <w:r w:rsidRPr="003C1A1E">
        <w:rPr>
          <w:sz w:val="24"/>
          <w:lang w:eastAsia="zh-CN"/>
        </w:rPr>
        <w:t>.</w:t>
      </w:r>
      <w:r>
        <w:rPr>
          <w:sz w:val="24"/>
          <w:lang w:eastAsia="zh-CN"/>
        </w:rPr>
        <w:t xml:space="preserve"> </w:t>
      </w:r>
      <w:r w:rsidRPr="003C1A1E">
        <w:rPr>
          <w:sz w:val="24"/>
          <w:lang w:eastAsia="zh-CN"/>
        </w:rPr>
        <w:t>路障跟踪与维修系统：</w:t>
      </w:r>
    </w:p>
    <w:p w14:paraId="4295574B" w14:textId="77777777" w:rsidR="003C1A1E" w:rsidRPr="003C1A1E" w:rsidRDefault="003C1A1E" w:rsidP="003C1A1E">
      <w:pPr>
        <w:rPr>
          <w:rFonts w:hint="eastAsia"/>
          <w:sz w:val="24"/>
          <w:lang w:eastAsia="zh-CN"/>
        </w:rPr>
      </w:pPr>
    </w:p>
    <w:p w14:paraId="27838959" w14:textId="71C04732" w:rsidR="003C1A1E" w:rsidRPr="003C1A1E" w:rsidRDefault="003C1A1E" w:rsidP="003C1A1E">
      <w:pPr>
        <w:rPr>
          <w:rFonts w:hint="eastAsia"/>
          <w:sz w:val="24"/>
          <w:lang w:eastAsia="zh-CN"/>
        </w:rPr>
      </w:pPr>
      <w:r w:rsidRPr="003C1A1E">
        <w:rPr>
          <w:sz w:val="24"/>
          <w:lang w:eastAsia="zh-CN"/>
        </w:rPr>
        <w:t>某市政部门欲开发计算机控制的路障与维修系统（</w:t>
      </w:r>
      <w:r w:rsidRPr="003C1A1E">
        <w:rPr>
          <w:sz w:val="24"/>
          <w:lang w:eastAsia="zh-CN"/>
        </w:rPr>
        <w:t>phtrs</w:t>
      </w:r>
      <w:r w:rsidRPr="003C1A1E">
        <w:rPr>
          <w:sz w:val="24"/>
          <w:lang w:eastAsia="zh-CN"/>
        </w:rPr>
        <w:t>）。路障被发现上报后，系统赋予该路障一个识别号码，并存入其所在街道地址、大小（按</w:t>
      </w:r>
      <w:r w:rsidRPr="003C1A1E">
        <w:rPr>
          <w:sz w:val="24"/>
          <w:lang w:eastAsia="zh-CN"/>
        </w:rPr>
        <w:t>1</w:t>
      </w:r>
      <w:r w:rsidRPr="003C1A1E">
        <w:rPr>
          <w:sz w:val="24"/>
          <w:lang w:eastAsia="zh-CN"/>
        </w:rPr>
        <w:t>比</w:t>
      </w:r>
      <w:r w:rsidRPr="003C1A1E">
        <w:rPr>
          <w:sz w:val="24"/>
          <w:lang w:eastAsia="zh-CN"/>
        </w:rPr>
        <w:t>10</w:t>
      </w:r>
      <w:r w:rsidRPr="003C1A1E">
        <w:rPr>
          <w:sz w:val="24"/>
          <w:lang w:eastAsia="zh-CN"/>
        </w:rPr>
        <w:t>的比例）、位置（路中、人行道上等等）、所属街区（根据街道地址得出）、以及维修优先级（根据其大小确定）。对每个路障有一个施工命令，包括路障位置、大小、施工队编号、施工人数、配备工具、维修的工时数，路障状态（施工中、已修复、临时修复、未修复）、材料用量、维护费用（根据维修工时、人数、材料及工具等计算得出）。最后，系统建立一个损失报告文件，记录此路障造成的损失，包括市民的姓名、地址、电话、损失类型、以及损失量（以元为单位）。</w:t>
      </w:r>
      <w:r w:rsidRPr="003C1A1E">
        <w:rPr>
          <w:sz w:val="24"/>
          <w:lang w:eastAsia="zh-CN"/>
        </w:rPr>
        <w:t>phtrs</w:t>
      </w:r>
      <w:r w:rsidRPr="003C1A1E">
        <w:rPr>
          <w:sz w:val="24"/>
          <w:lang w:eastAsia="zh-CN"/>
        </w:rPr>
        <w:t>是一个在线系统，可随时查询。</w:t>
      </w:r>
    </w:p>
    <w:p w14:paraId="7A17353F" w14:textId="38759A8D" w:rsidR="003C1A1E" w:rsidRDefault="003C1A1E" w:rsidP="003C1A1E">
      <w:pPr>
        <w:pStyle w:val="NormalWeb"/>
        <w:rPr>
          <w:rFonts w:ascii="Calibri" w:eastAsia="DengXian" w:hAnsi="Calibri" w:cs="21"/>
          <w:szCs w:val="22"/>
        </w:rPr>
      </w:pPr>
      <w:r>
        <w:rPr>
          <w:rFonts w:ascii="Calibri" w:eastAsia="DengXian" w:hAnsi="Calibri" w:cs="21" w:hint="eastAsia"/>
          <w:szCs w:val="22"/>
        </w:rPr>
        <w:t>1</w:t>
      </w:r>
      <w:r w:rsidR="00D603E4">
        <w:rPr>
          <w:rFonts w:ascii="Calibri" w:eastAsia="DengXian" w:hAnsi="Calibri" w:cs="21" w:hint="eastAsia"/>
          <w:szCs w:val="22"/>
        </w:rPr>
        <w:t>2</w:t>
      </w:r>
      <w:r w:rsidRPr="003C1A1E">
        <w:rPr>
          <w:rFonts w:ascii="Calibri" w:eastAsia="DengXian" w:hAnsi="Calibri" w:cs="21"/>
          <w:szCs w:val="22"/>
        </w:rPr>
        <w:t>.</w:t>
      </w:r>
      <w:r>
        <w:rPr>
          <w:rFonts w:ascii="Calibri" w:eastAsia="DengXian" w:hAnsi="Calibri" w:cs="21"/>
          <w:szCs w:val="22"/>
        </w:rPr>
        <w:t xml:space="preserve"> </w:t>
      </w:r>
      <w:r w:rsidRPr="003C1A1E">
        <w:rPr>
          <w:rFonts w:ascii="Calibri" w:eastAsia="DengXian" w:hAnsi="Calibri" w:cs="21"/>
          <w:szCs w:val="22"/>
        </w:rPr>
        <w:t>学校医疗费管理系统：</w:t>
      </w:r>
      <w:r w:rsidRPr="003C1A1E">
        <w:rPr>
          <w:rFonts w:ascii="Calibri" w:eastAsia="DengXian" w:hAnsi="Calibri" w:cs="21"/>
          <w:szCs w:val="22"/>
        </w:rPr>
        <w:t xml:space="preserve"> </w:t>
      </w:r>
    </w:p>
    <w:p w14:paraId="55C89C66" w14:textId="67629DB5" w:rsidR="003C1A1E" w:rsidRPr="003C1A1E" w:rsidRDefault="003C1A1E" w:rsidP="003C1A1E">
      <w:pPr>
        <w:pStyle w:val="NormalWeb"/>
        <w:rPr>
          <w:rFonts w:ascii="Calibri" w:eastAsia="DengXian" w:hAnsi="Calibri" w:cs="21"/>
          <w:szCs w:val="22"/>
        </w:rPr>
      </w:pPr>
      <w:r w:rsidRPr="003C1A1E">
        <w:rPr>
          <w:rFonts w:ascii="Calibri" w:eastAsia="DengXian" w:hAnsi="Calibri" w:cs="21"/>
          <w:szCs w:val="22"/>
        </w:rPr>
        <w:t>要求数据库中存放每个职工的职工号、姓名、所属部门。职工报销医疗费时需填写所属部门、职工号、姓名、日期。医疗费分校内门诊费、校外门诊费、住院费、子女医疗费四种。该校规定，每年每个职工的医疗费有一个限额，在年初时确定，一年内医疗费不超过限额时可全部报销；超额部分报销</w:t>
      </w:r>
      <w:r w:rsidRPr="003C1A1E">
        <w:rPr>
          <w:rFonts w:ascii="Calibri" w:eastAsia="DengXian" w:hAnsi="Calibri" w:cs="21"/>
          <w:szCs w:val="22"/>
        </w:rPr>
        <w:t>90%</w:t>
      </w:r>
      <w:r w:rsidRPr="003C1A1E">
        <w:rPr>
          <w:rFonts w:ascii="Calibri" w:eastAsia="DengXian" w:hAnsi="Calibri" w:cs="21"/>
          <w:szCs w:val="22"/>
        </w:rPr>
        <w:t>，其余</w:t>
      </w:r>
      <w:r w:rsidRPr="003C1A1E">
        <w:rPr>
          <w:rFonts w:ascii="Calibri" w:eastAsia="DengXian" w:hAnsi="Calibri" w:cs="21"/>
          <w:szCs w:val="22"/>
        </w:rPr>
        <w:t>10%</w:t>
      </w:r>
      <w:r w:rsidRPr="003C1A1E">
        <w:rPr>
          <w:rFonts w:ascii="Calibri" w:eastAsia="DengXian" w:hAnsi="Calibri" w:cs="21"/>
          <w:szCs w:val="22"/>
        </w:rPr>
        <w:t>由职工个人负担。职工子女的医疗费也另有限额。</w:t>
      </w:r>
    </w:p>
    <w:p w14:paraId="0C24D15F" w14:textId="77777777" w:rsidR="003C1A1E" w:rsidRPr="003C1A1E" w:rsidRDefault="003C1A1E" w:rsidP="003C1A1E">
      <w:pPr>
        <w:pStyle w:val="NormalWeb"/>
        <w:rPr>
          <w:rFonts w:ascii="Calibri" w:eastAsia="DengXian" w:hAnsi="Calibri" w:cs="21"/>
          <w:szCs w:val="22"/>
        </w:rPr>
      </w:pPr>
      <w:r w:rsidRPr="003C1A1E">
        <w:rPr>
          <w:rFonts w:ascii="Calibri" w:eastAsia="DengXian" w:hAnsi="Calibri" w:cs="21"/>
          <w:szCs w:val="22"/>
        </w:rPr>
        <w:t>系统每天记录当天报销的若干职工或职工子女的医疗费类别、金额，在当天下班前自动结账，统计当天报销的医疗费总额，供出纳员核对。每笔账要保存备查。每天报销的费用要和各个职工已报销的金额累计起来，以便检查哪些职工已超额。系统要配有适当的查询功能。年终结算后，下一开始时要对数据库文件进行初始化。职工调离、调入本单位、或在本单位内部部门间调动，数据库文件要及时修改。</w:t>
      </w:r>
    </w:p>
    <w:p w14:paraId="3A10E01A" w14:textId="77777777" w:rsidR="00A47969" w:rsidRPr="00A47969" w:rsidRDefault="00A47969" w:rsidP="00A47969">
      <w:pPr>
        <w:rPr>
          <w:rFonts w:hint="eastAsia"/>
          <w:sz w:val="24"/>
          <w:lang w:eastAsia="zh-CN"/>
        </w:rPr>
      </w:pPr>
    </w:p>
    <w:p w14:paraId="5A80D8D7" w14:textId="77777777" w:rsidR="000A0001" w:rsidRPr="000A0001" w:rsidRDefault="000A0001" w:rsidP="000A0001">
      <w:pPr>
        <w:widowControl w:val="0"/>
        <w:rPr>
          <w:rFonts w:ascii="Times New Roman" w:eastAsia="SimSun" w:hAnsi="Times New Roman" w:cs="Times New Roman"/>
          <w:kern w:val="2"/>
          <w:sz w:val="21"/>
          <w:szCs w:val="24"/>
          <w:lang w:eastAsia="zh-CN"/>
        </w:rPr>
      </w:pPr>
    </w:p>
    <w:p w14:paraId="1C0BA72B" w14:textId="77777777" w:rsidR="000A0001" w:rsidRPr="000F2D82" w:rsidRDefault="000A0001" w:rsidP="000A0001">
      <w:pPr>
        <w:pStyle w:val="ListParagraph"/>
        <w:widowControl w:val="0"/>
        <w:ind w:left="1980" w:right="-694" w:firstLineChars="0" w:firstLine="0"/>
        <w:rPr>
          <w:rFonts w:ascii="Times New Roman" w:eastAsia="SimSun" w:hAnsi="Times New Roman" w:cs="Times New Roman"/>
          <w:kern w:val="2"/>
          <w:sz w:val="21"/>
          <w:szCs w:val="21"/>
          <w:lang w:eastAsia="zh-CN"/>
        </w:rPr>
      </w:pPr>
    </w:p>
    <w:p w14:paraId="0618E827" w14:textId="77777777" w:rsidR="000F2D82" w:rsidRDefault="000F2D82" w:rsidP="000F2D82">
      <w:pPr>
        <w:rPr>
          <w:lang w:eastAsia="zh-CN"/>
        </w:rPr>
      </w:pPr>
    </w:p>
    <w:p w14:paraId="048ED73F" w14:textId="77777777" w:rsidR="008D2B58" w:rsidRDefault="008D2B58">
      <w:pPr>
        <w:rPr>
          <w:lang w:eastAsia="zh-CN"/>
        </w:rPr>
      </w:pPr>
    </w:p>
    <w:sectPr w:rsidR="008D2B58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21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34DF"/>
    <w:multiLevelType w:val="hybridMultilevel"/>
    <w:tmpl w:val="382E86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B3CF5"/>
    <w:multiLevelType w:val="hybridMultilevel"/>
    <w:tmpl w:val="EF88BFFC"/>
    <w:lvl w:ilvl="0" w:tplc="E2B00C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CB7E3724">
      <w:start w:val="1"/>
      <w:numFmt w:val="lowerLetter"/>
      <w:lvlText w:val="（%2）"/>
      <w:lvlJc w:val="left"/>
      <w:pPr>
        <w:ind w:left="19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5715026"/>
    <w:multiLevelType w:val="hybridMultilevel"/>
    <w:tmpl w:val="EF7C1B12"/>
    <w:lvl w:ilvl="0" w:tplc="9F18E8AE">
      <w:start w:val="1"/>
      <w:numFmt w:val="decimal"/>
      <w:lvlText w:val="（%1）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B58"/>
    <w:rsid w:val="000A0001"/>
    <w:rsid w:val="000F2D82"/>
    <w:rsid w:val="001F5175"/>
    <w:rsid w:val="00204BA6"/>
    <w:rsid w:val="003535BF"/>
    <w:rsid w:val="003C1A1E"/>
    <w:rsid w:val="003F2E9D"/>
    <w:rsid w:val="00594014"/>
    <w:rsid w:val="008D2B58"/>
    <w:rsid w:val="008F30D9"/>
    <w:rsid w:val="00957359"/>
    <w:rsid w:val="009A4314"/>
    <w:rsid w:val="009B5BAD"/>
    <w:rsid w:val="00A47969"/>
    <w:rsid w:val="00AB27F9"/>
    <w:rsid w:val="00B60F28"/>
    <w:rsid w:val="00D0258A"/>
    <w:rsid w:val="00D603E4"/>
    <w:rsid w:val="00E7210E"/>
    <w:rsid w:val="00F6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652E"/>
  <w15:docId w15:val="{091E3ABA-D680-4014-AB53-C0FCCFC1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  <w:pPr>
      <w:spacing w:after="0" w:line="240" w:lineRule="auto"/>
      <w:jc w:val="both"/>
    </w:pPr>
    <w:rPr>
      <w:rFonts w:ascii="Calibri" w:eastAsia="DengXian" w:hAnsi="Calibri" w:cs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99"/>
    <w:rsid w:val="009B5BAD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AB27F9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百度在线网络技术有限公司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yzx</cp:lastModifiedBy>
  <cp:revision>15</cp:revision>
  <dcterms:created xsi:type="dcterms:W3CDTF">2022-03-03T08:48:00Z</dcterms:created>
  <dcterms:modified xsi:type="dcterms:W3CDTF">2023-02-24T00:46:00Z</dcterms:modified>
</cp:coreProperties>
</file>